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Twitter Sentiment Analysis - Logistic Regression</w:t>
      </w:r>
    </w:p>
    <w:p>
      <w:pPr>
        <w:pStyle w:val="Heading2"/>
      </w:pPr>
      <w:r>
        <w:t>Python Code</w:t>
      </w:r>
    </w:p>
    <w:p>
      <w:r>
        <w:br/>
        <w:t xml:space="preserve">import pandas as pd </w:t>
        <w:br/>
        <w:t>from sklearn.model_selection import train_test_split</w:t>
        <w:br/>
        <w:t>from sklearn.feature_extraction.text import TfidfVectorizer</w:t>
        <w:br/>
        <w:t>from sklearn.linear_model import LogisticRegression</w:t>
        <w:br/>
        <w:t>from sklearn.metrics import accuracy_score,classification_report</w:t>
        <w:br/>
        <w:br/>
        <w:t># Read dataset</w:t>
        <w:br/>
        <w:t>df = pd.read_csv('twitter_sentiment.csv',encoding='latin1')</w:t>
        <w:br/>
        <w:t>print(df)</w:t>
        <w:br/>
        <w:br/>
        <w:t># Check null values</w:t>
        <w:br/>
        <w:t>print(df.isnull().sum())</w:t>
        <w:br/>
        <w:br/>
        <w:t># Convert categorical to numerical</w:t>
        <w:br/>
        <w:t>df['sentiment'] = df['sentiment'].replace({'positive':1, 'negative':0})</w:t>
        <w:br/>
        <w:t>print(df)</w:t>
        <w:br/>
        <w:br/>
        <w:t># Feature separation</w:t>
        <w:br/>
        <w:t>x = df['text']</w:t>
        <w:br/>
        <w:t>y = df['sentiment']</w:t>
        <w:br/>
        <w:t>print(x)</w:t>
        <w:br/>
        <w:t>print(y)</w:t>
        <w:br/>
        <w:br/>
        <w:t># Train-test split</w:t>
        <w:br/>
        <w:t>x_train, x_test, y_train, y_test = train_test_split(x, y, test_size=0.25, random_state=42)</w:t>
        <w:br/>
        <w:t>print("x training data:", x_train)</w:t>
        <w:br/>
        <w:t>print("x testing data", x_test)</w:t>
        <w:br/>
        <w:t>print("y training data", y_train)</w:t>
        <w:br/>
        <w:t>print("y testing data", y_test)</w:t>
        <w:br/>
        <w:br/>
        <w:t># Tf-idf vectorizer</w:t>
        <w:br/>
        <w:t>tfv = TfidfVectorizer()</w:t>
        <w:br/>
        <w:t>x_train_tfidf = tfv.fit_transform(x_train)</w:t>
        <w:br/>
        <w:t>x_test_tfidf = tfv.transform(x_test)</w:t>
        <w:br/>
        <w:t>print("training data", x_train_tfidf)</w:t>
        <w:br/>
        <w:t>print("testing data", x_test_tfidf)</w:t>
        <w:br/>
        <w:br/>
        <w:t># Logistic Regression</w:t>
        <w:br/>
        <w:t>logr = LogisticRegression()</w:t>
        <w:br/>
        <w:t>logr.fit(x_train_tfidf, y_train)</w:t>
        <w:br/>
        <w:br/>
        <w:t># Prediction</w:t>
        <w:br/>
        <w:t>y_predict = logr.predict(x_test_tfidf)</w:t>
        <w:br/>
        <w:t>print(y_predict)</w:t>
        <w:br/>
        <w:br/>
        <w:t># Accuracy score</w:t>
        <w:br/>
        <w:t>accuracy = accuracy_score(y_test, y_predict)</w:t>
        <w:br/>
        <w:t>print("Accuracy score:", accuracy)</w:t>
        <w:br/>
        <w:t>print("Classification Report:", classification_report(y_test, y_predict))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